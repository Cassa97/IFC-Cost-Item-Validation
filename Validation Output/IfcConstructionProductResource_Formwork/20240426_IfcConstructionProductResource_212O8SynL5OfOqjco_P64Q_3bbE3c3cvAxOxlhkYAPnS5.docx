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212O8SynL5OfOqjco_P64Q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base:MUR_STR_CA_30_CA30:137626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212O8SynL5OfOqjco_P64Q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