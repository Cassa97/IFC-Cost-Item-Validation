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/>
          <w:b/>
          <w:color w:val="242D38"/>
          <w:sz w:val="48"/>
        </w:rPr>
        <w:t>Validation Report Cost-Obj</w:t>
      </w:r>
    </w:p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Summary Report</w:t>
      </w:r>
    </w:p>
    <w:p>
      <w:pPr>
        <w:spacing w:line="240" w:lineRule="auto"/>
      </w:pPr>
      <w:r>
        <w:rPr>
          <w:rFonts w:ascii="Times New Roman" w:hAnsi="Times New Roman"/>
          <w:i/>
          <w:sz w:val="26"/>
        </w:rPr>
        <w:t>OBJECT</w:t>
      </w:r>
    </w:p>
    <w:p>
      <w:r>
        <w:rPr>
          <w:rFonts w:ascii="Times New Roman" w:hAnsi="Times New Roman"/>
          <w:sz w:val="22"/>
        </w:rPr>
        <w:t>IfcSlab.FLOOR</w:t>
      </w:r>
    </w:p>
    <w:p>
      <w:r>
        <w:rPr>
          <w:rFonts w:ascii="Times New Roman" w:hAnsi="Times New Roman"/>
          <w:sz w:val="22"/>
        </w:rPr>
        <w:t>GlobalId: 3qgEayMZ55yxnk8LFa1i7K</w:t>
      </w:r>
    </w:p>
    <w:p>
      <w:pPr>
        <w:spacing w:line="480" w:lineRule="auto"/>
      </w:pPr>
      <w:r>
        <w:rPr>
          <w:rFonts w:ascii="Times New Roman" w:hAnsi="Times New Roman"/>
          <w:sz w:val="22"/>
        </w:rPr>
        <w:t>Obj Name: Pavimento:PAV_STR_LT_30_CA5_LT25:139442</w:t>
      </w:r>
    </w:p>
    <w:p>
      <w:pPr>
        <w:spacing w:line="240" w:lineRule="auto"/>
      </w:pPr>
      <w:r>
        <w:rPr>
          <w:rFonts w:ascii="Times New Roman" w:hAnsi="Times New Roman"/>
          <w:i/>
          <w:sz w:val="26"/>
        </w:rPr>
        <w:t>COST ITEM</w:t>
      </w:r>
    </w:p>
    <w:p>
      <w:r>
        <w:rPr>
          <w:rFonts w:ascii="Times New Roman" w:hAnsi="Times New Roman"/>
          <w:sz w:val="22"/>
        </w:rPr>
        <w:t>IfcCostItem</w:t>
      </w:r>
    </w:p>
    <w:p>
      <w:r>
        <w:rPr>
          <w:rFonts w:ascii="Times New Roman" w:hAnsi="Times New Roman"/>
          <w:sz w:val="22"/>
        </w:rPr>
        <w:t>Price List Code: LP.EEA.a04.A1020.Qa000.0035.-</w:t>
      </w:r>
    </w:p>
    <w:p>
      <w:r>
        <w:rPr>
          <w:rFonts w:ascii="Times New Roman" w:hAnsi="Times New Roman"/>
          <w:sz w:val="22"/>
        </w:rPr>
        <w:t>GlobalId: 0_J5mxpN98khPvl_X5nE1p</w:t>
      </w:r>
    </w:p>
    <w:p>
      <w:pPr>
        <w:spacing w:line="480" w:lineRule="auto"/>
      </w:pPr>
      <w:r>
        <w:rPr>
          <w:rFonts w:ascii="Times New Roman" w:hAnsi="Times New Roman"/>
          <w:sz w:val="22"/>
        </w:rPr>
        <w:t>Cost Name: Wood formwork for slab</w:t>
      </w:r>
    </w:p>
    <w:p>
      <w:pPr>
        <w:spacing w:line="480" w:lineRule="auto"/>
      </w:pPr>
      <w:r>
        <w:rPr>
          <w:rFonts w:ascii="Times New Roman" w:hAnsi="Times New Roman"/>
          <w:i/>
          <w:sz w:val="26"/>
        </w:rPr>
        <w:t>CHART</w:t>
      </w:r>
    </w:p>
    <w:p>
      <w:r>
        <w:drawing>
          <wp:inline xmlns:a="http://schemas.openxmlformats.org/drawingml/2006/main" xmlns:pic="http://schemas.openxmlformats.org/drawingml/2006/picture">
            <wp:extent cx="5486400" cy="259882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0426_IfcConstructionProductResource_3qgEayMZ55yxnk8LFa1i7K_0_J5mxpN98khPvl_X5nE1p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988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Detail Table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t>State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t>N° of Properties</w:t>
            </w:r>
          </w:p>
        </w:tc>
        <w:tc>
          <w:tcPr>
            <w:tcW w:type="dxa" w:w="2880"/>
          </w:tcPr>
          <w:p>
            <w:pPr>
              <w:spacing w:line="240" w:lineRule="auto"/>
              <w:jc w:val="center"/>
            </w:pPr>
            <w:r>
              <w:rPr>
                <w:b/>
                <w:sz w:val="24"/>
              </w:rPr>
              <w:t>Properties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Correct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2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Entity</w:t>
              <w:br/>
              <w:t>TypeEnum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Incorrect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0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obj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2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Status</w:t>
              <w:br/>
              <w:t>ConstructionMethod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cost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0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cost and obj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0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</w:r>
          </w:p>
        </w:tc>
      </w:tr>
    </w:tbl>
    <w:p/>
    <w:p/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Detail Report</w:t>
      </w:r>
    </w:p>
    <w:p>
      <w:r>
        <w:rPr>
          <w:rFonts w:ascii="Times New Roman" w:hAnsi="Times New Roman"/>
          <w:b/>
          <w:sz w:val="22"/>
        </w:rPr>
        <w:t>🔸Number of Correct Properties: 2</w:t>
      </w:r>
    </w:p>
    <w:p>
      <w:r>
        <w:rPr>
          <w:rFonts w:ascii="Times New Roman" w:hAnsi="Times New Roman"/>
          <w:sz w:val="22"/>
        </w:rPr>
        <w:t xml:space="preserve">Entity: ✓ </w:t>
      </w:r>
      <w:r>
        <w:br/>
      </w:r>
      <w:r>
        <w:t xml:space="preserve"> •  IfcSlab</w:t>
        <w:br/>
      </w:r>
      <w:r>
        <w:br/>
      </w:r>
      <w:r>
        <w:t xml:space="preserve">TypeEnum: ✓ </w:t>
      </w:r>
      <w:r>
        <w:br/>
      </w:r>
      <w:r>
        <w:t xml:space="preserve"> •  #1100=IfcSlab('3qgEayMZ55yxnk8LFa1i7K',#21,'Pavimento:PAV_STR_LT_30_CA5_LT25:139442',$,'Pavimento:PAV_STR_LT_30_CA5_LT25',#1092,#1099,'139442',.FLOOR.)</w:t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Incorrect Properties: 0</w:t>
      </w:r>
    </w:p>
    <w:p/>
    <w:p>
      <w:r>
        <w:rPr>
          <w:rFonts w:ascii="Times New Roman" w:hAnsi="Times New Roman"/>
          <w:b/>
          <w:sz w:val="22"/>
        </w:rPr>
        <w:t>🔸Number of Not Defined Properties in Obj: 2</w:t>
      </w:r>
    </w:p>
    <w:p>
      <w:r>
        <w:rPr>
          <w:rFonts w:ascii="Times New Roman" w:hAnsi="Times New Roman"/>
          <w:sz w:val="22"/>
        </w:rPr>
        <w:t xml:space="preserve">Status: ✗ </w:t>
      </w:r>
      <w:r>
        <w:br/>
      </w:r>
      <w:r>
        <w:t xml:space="preserve"> •  property not found in OBJ</w:t>
        <w:br/>
      </w:r>
      <w:r>
        <w:br/>
      </w:r>
      <w:r>
        <w:t xml:space="preserve">ConstructionMethod: ✗ </w:t>
      </w:r>
      <w:r>
        <w:br/>
      </w:r>
      <w:r>
        <w:t xml:space="preserve"> •  property not found in OBJ</w:t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Not Defined Properties in Cost Item: 0</w:t>
      </w:r>
    </w:p>
    <w:p/>
    <w:p>
      <w:r>
        <w:rPr>
          <w:rFonts w:ascii="Times New Roman" w:hAnsi="Times New Roman"/>
          <w:b/>
          <w:sz w:val="22"/>
        </w:rPr>
        <w:t>🔸Number of Not Defined Properties in Cost Item and Obj: 0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20" w:before="0"/>
    </w:p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