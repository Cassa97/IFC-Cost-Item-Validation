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IfcWall.NOTDEFINED</w:t>
      </w:r>
    </w:p>
    <w:p>
      <w:r>
        <w:rPr>
          <w:rFonts w:ascii="Times New Roman" w:hAnsi="Times New Roman"/>
          <w:sz w:val="22"/>
        </w:rPr>
        <w:t>GlobalId: 3qgEayMZ55yxnk8LFa1i6D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Muro di base:MUR_STR_CA_30_CA30:139499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LP.EEA.a04.A1020.Qa000.0015.-</w:t>
      </w:r>
    </w:p>
    <w:p>
      <w:r>
        <w:rPr>
          <w:rFonts w:ascii="Times New Roman" w:hAnsi="Times New Roman"/>
          <w:sz w:val="22"/>
        </w:rPr>
        <w:t>GlobalId: 3bbE3c3cvAxOxlhkYAPnS5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Wood formwork for wall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6_IfcConstructionProductResource_3qgEayMZ55yxnk8LFa1i6D_3bbE3c3cvAxOxlhkYAPnS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Entity</w:t>
              <w:br/>
              <w:t>ConstructionMethod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2</w:t>
      </w:r>
    </w:p>
    <w:p>
      <w:r>
        <w:rPr>
          <w:rFonts w:ascii="Times New Roman" w:hAnsi="Times New Roman"/>
          <w:sz w:val="22"/>
        </w:rPr>
        <w:t xml:space="preserve">Entity: ✓ </w:t>
      </w:r>
      <w:r>
        <w:br/>
      </w:r>
      <w:r>
        <w:t xml:space="preserve"> •  IfcWall</w:t>
        <w:br/>
      </w:r>
      <w:r>
        <w:br/>
      </w:r>
      <w:r>
        <w:t xml:space="preserve">ConstructionMethod: ✓ </w:t>
      </w:r>
      <w:r>
        <w:br/>
      </w:r>
      <w:r>
        <w:t xml:space="preserve"> •  In Situ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0</w:t>
      </w:r>
    </w:p>
    <w:p/>
    <w:p>
      <w:r>
        <w:rPr>
          <w:rFonts w:ascii="Times New Roman" w:hAnsi="Times New Roman"/>
          <w:b/>
          <w:sz w:val="22"/>
        </w:rPr>
        <w:t>🔸Number of Not Defined Properties in Obj: 1</w:t>
      </w:r>
    </w:p>
    <w:p>
      <w:r>
        <w:rPr>
          <w:rFonts w:ascii="Times New Roman" w:hAnsi="Times New Roman"/>
          <w:sz w:val="22"/>
        </w:rP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0</w:t>
      </w:r>
    </w:p>
    <w:p/>
    <w:p>
      <w:r>
        <w:rPr>
          <w:rFonts w:ascii="Times New Roman" w:hAnsi="Times New Roman"/>
          <w:b/>
          <w:sz w:val="22"/>
        </w:rPr>
        <w:t>🔸Number of Not Defined Properties in Cost Item and Obj: 0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