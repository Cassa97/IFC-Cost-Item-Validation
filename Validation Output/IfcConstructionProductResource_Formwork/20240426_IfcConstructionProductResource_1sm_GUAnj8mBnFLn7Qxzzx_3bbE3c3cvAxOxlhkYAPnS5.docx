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1sm_GUAnj8mBnFLn7Qxzzx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base:MUR_STR_CA_30_CA30:152817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LP.EEA.a04.A1020.Qa000.0015.-</w:t>
      </w:r>
    </w:p>
    <w:p>
      <w:r>
        <w:rPr>
          <w:rFonts w:ascii="Times New Roman" w:hAnsi="Times New Roman"/>
          <w:sz w:val="22"/>
        </w:rPr>
        <w:t>GlobalId: 3bbE3c3cvAxOxlhkYAPnS5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Wood formwork for wall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ConstructionProductResource_1sm_GUAnj8mBnFLn7Qxzzx_3bbE3c3cvAxOxlhkYAPnS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IfcWall</w:t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