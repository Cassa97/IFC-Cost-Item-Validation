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212O8SynL5OfOqjco_P6AE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base:MUR_STR_CA_30_CA30:137742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LP.EEA.a04.A1020.Qa000.0015.-</w:t>
      </w:r>
    </w:p>
    <w:p>
      <w:r>
        <w:rPr>
          <w:rFonts w:ascii="Times New Roman" w:hAnsi="Times New Roman"/>
          <w:sz w:val="22"/>
        </w:rPr>
        <w:t>GlobalId: 3bbE3c3cvAxOxlhkYAPnS5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wall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212O8SynL5OfOqjco_P6AE_3bbE3c3cvAxOxlhkYAPn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IfcWall</w:t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