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212O8SynL5OfOqjco_P65O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base:MUR_STR_CA_30_CA30:137688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12O8SynL5OfOqjco_P65O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