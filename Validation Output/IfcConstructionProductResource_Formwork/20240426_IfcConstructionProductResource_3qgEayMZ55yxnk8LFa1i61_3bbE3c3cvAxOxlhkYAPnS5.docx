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3qgEayMZ55yxnk8LFa1i61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base:MUR_STR_CA_30_CA30:139495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LP.EEA.a04.A1020.Qa000.0015.-</w:t>
      </w:r>
    </w:p>
    <w:p>
      <w:r>
        <w:rPr>
          <w:rFonts w:ascii="Times New Roman" w:hAnsi="Times New Roman"/>
          <w:sz w:val="22"/>
        </w:rPr>
        <w:t>GlobalId: 3bbE3c3cvAxOxlhkYAPnS5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wall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3qgEayMZ55yxnk8LFa1i61_3bbE3c3cvAxOxlhkYAPn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IfcWall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