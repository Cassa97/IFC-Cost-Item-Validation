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3qgEayMZ55yxnk8LFa1i69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base:MUR_STR_CA_30_CA30:139503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LP.EEA.a04.A1020.Qa000.0015.-</w:t>
      </w:r>
    </w:p>
    <w:p>
      <w:r>
        <w:rPr>
          <w:rFonts w:ascii="Times New Roman" w:hAnsi="Times New Roman"/>
          <w:sz w:val="22"/>
        </w:rPr>
        <w:t>GlobalId: 3bbE3c3cvAxOxlhkYAPnS5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Wood formwork for wall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ConstructionProductResource_3qgEayMZ55yxnk8LFa1i69_3bbE3c3cvAxOxlhkYAPn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IfcWall</w:t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