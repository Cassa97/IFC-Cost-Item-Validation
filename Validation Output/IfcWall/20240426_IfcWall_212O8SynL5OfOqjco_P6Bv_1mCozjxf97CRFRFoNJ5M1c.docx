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212O8SynL5OfOqjco_P6Bv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base:MUR_STR_CA_30_CA30:137849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OC.EEA.a10.C0102.J0001.0040.a</w:t>
      </w:r>
    </w:p>
    <w:p>
      <w:r>
        <w:rPr>
          <w:rFonts w:ascii="Times New Roman" w:hAnsi="Times New Roman"/>
          <w:sz w:val="22"/>
        </w:rPr>
        <w:t>GlobalId: 1mCozjxf97CRFRFoNJ5M1c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Concrete casting for concrete wall C28/35_XC1/XC2_S4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Wall_212O8SynL5OfOqjco_P6Bv_1mCozjxf97CRFRFoNJ5M1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5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Entity</w:t>
              <w:br/>
              <w:t>IsExternal</w:t>
              <w:br/>
              <w:t>LoadBearing</w:t>
              <w:br/>
              <w:t>ConstructionMethod</w:t>
              <w:br/>
              <w:t>StructuralClass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TypeEnum</w:t>
              <w:br/>
              <w:t>StrengthClass</w:t>
              <w:br/>
              <w:t>ExposureClass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Compartimentation</w:t>
              <w:br/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FireRating</w:t>
              <w:br/>
              <w:t>ReinforcementVolumeRatio</w:t>
              <w:br/>
              <w:t>ReinforcementStrengthClass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3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ThermalTrasmittance</w:t>
              <w:br/>
              <w:t>AcousticRating</w:t>
              <w:br/>
              <w:t>PitchAngle</w:t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5</w:t>
      </w:r>
    </w:p>
    <w:p>
      <w:r>
        <w:rPr>
          <w:rFonts w:ascii="Times New Roman" w:hAnsi="Times New Roman"/>
          <w:sz w:val="22"/>
        </w:rPr>
        <w:t xml:space="preserve">Entity: ✓ </w:t>
      </w:r>
      <w:r>
        <w:br/>
      </w:r>
      <w:r>
        <w:t xml:space="preserve"> •  #14=IfcWall('2R1iaaIkD2eQphed5K5J8g',$,'Sample element of concrete wall','Sample element of concrete wall',$,$,$,$,.SOLIDWALL.) </w:t>
      </w:r>
      <w:r>
        <w:br/>
      </w:r>
      <w:r>
        <w:t xml:space="preserve"> •  #1064=IfcWall('212O8SynL5OfOqjco_P6Bv',#21,'Muro di base:MUR_STR_CA_30_CA30:137849',$,'Muro di base:MUR_STR_CA_30_CA30',#1033,#1063,'137849',.NOTDEFINED.) </w:t>
      </w:r>
      <w:r>
        <w:br/>
      </w:r>
      <w:r>
        <w:br/>
      </w:r>
      <w:r>
        <w:t xml:space="preserve">IsExternal: ✓ </w:t>
      </w:r>
      <w:r>
        <w:br/>
      </w:r>
      <w:r>
        <w:t xml:space="preserve"> •  #18=IfcPropertySingleValue('IsExternal','Indication whether the element is designed for use in the exterior (TRUE) or not (FALSE). If (TRUE) it is an external element and faces the outside of the building',IfcBoolean(.T.),$) </w:t>
      </w:r>
      <w:r>
        <w:br/>
      </w:r>
      <w:r>
        <w:t xml:space="preserve"> •  #338=IfcPropertySingleValue('IsExternal',$,IfcBoolean(.T.),$) </w:t>
      </w:r>
      <w:r>
        <w:br/>
      </w:r>
      <w:r>
        <w:br/>
      </w:r>
      <w:r>
        <w:t xml:space="preserve">LoadBearing: ✓ </w:t>
      </w:r>
      <w:r>
        <w:br/>
      </w:r>
      <w:r>
        <w:t xml:space="preserve"> •  #19=IfcPropertySingleValue('LoadBearing','Whether this component is carrying (YES) or not carrying (NO)',IfcBoolean(.T.),$) </w:t>
      </w:r>
      <w:r>
        <w:br/>
      </w:r>
      <w:r>
        <w:t xml:space="preserve"> •  #615=IfcPropertySingleValue('LoadBearing',$,IfcBoolean(.T.),$) </w:t>
      </w:r>
      <w:r>
        <w:br/>
      </w:r>
      <w:r>
        <w:br/>
      </w:r>
      <w:r>
        <w:t xml:space="preserve">ConstructionMethod: ✓ </w:t>
      </w:r>
      <w:r>
        <w:br/>
      </w:r>
      <w:r>
        <w:t xml:space="preserve"> •  #22=IfcPropertySingleValue('ConstructionMethod','Designator for whether the concrete element is constructed on site or prefabricated. Allowed values are: In-Situ vs Precast',IfcLabel('In Situ'),$) </w:t>
      </w:r>
      <w:r>
        <w:br/>
      </w:r>
      <w:r>
        <w:t xml:space="preserve"> •  #1075=IfcPropertySingleValue('ConstructionMethod',$,IfcLabel('In Situ'),$) </w:t>
      </w:r>
      <w:r>
        <w:br/>
      </w:r>
      <w:r>
        <w:br/>
      </w:r>
      <w:r>
        <w:t xml:space="preserve">StructuralClass: ✓ </w:t>
      </w:r>
      <w:r>
        <w:br/>
      </w:r>
      <w:r>
        <w:t xml:space="preserve"> •  #23=IfcPropertySingleValue('StructuralClass','The structural class defined for the concrete structure (e.g. 1)',IfcLabel('S4'),$) </w:t>
      </w:r>
      <w:r>
        <w:br/>
      </w:r>
      <w:r>
        <w:t xml:space="preserve"> •  #1076=IfcPropertySingleValue('StructuralClass',$,IfcLabel('S4'),$)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3</w:t>
      </w:r>
    </w:p>
    <w:p>
      <w:r>
        <w:rPr>
          <w:rFonts w:ascii="Times New Roman" w:hAnsi="Times New Roman"/>
          <w:sz w:val="22"/>
        </w:rPr>
        <w:t xml:space="preserve">TypeEnum: ✗ </w:t>
      </w:r>
      <w:r>
        <w:br/>
      </w:r>
      <w:r>
        <w:t xml:space="preserve"> •  #14=IfcWall('2R1iaaIkD2eQphed5K5J8g',$,'Sample element of concrete wall','Sample element of concrete wall',$,$,$,$,.SOLIDWALL.) </w:t>
      </w:r>
      <w:r>
        <w:br/>
      </w:r>
      <w:r>
        <w:t xml:space="preserve"> •  #1064=IfcWall('212O8SynL5OfOqjco_P6Bv',#21,'Muro di base:MUR_STR_CA_30_CA30:137849',$,'Muro di base:MUR_STR_CA_30_CA30',#1033,#1063,'137849',.NOTDEFINED.) </w:t>
      </w:r>
      <w:r>
        <w:br/>
      </w:r>
      <w:r>
        <w:br/>
      </w:r>
      <w:r>
        <w:t xml:space="preserve">StrengthClass: ✗ </w:t>
      </w:r>
      <w:r>
        <w:br/>
      </w:r>
      <w:r>
        <w:t xml:space="preserve"> •  #24=IfcPropertySingleValue('StrengthClass','Classification of the concrete strength in accordance with the concrete design code which is applied in the project',IfcLabel('C28/35'),$) </w:t>
      </w:r>
      <w:r>
        <w:br/>
      </w:r>
      <w:r>
        <w:t xml:space="preserve"> •  #1077=IfcPropertySingleValue('StrengthClass',$,IfcLabel('C30/37'),$) </w:t>
      </w:r>
      <w:r>
        <w:br/>
      </w:r>
      <w:r>
        <w:br/>
      </w:r>
      <w:r>
        <w:t xml:space="preserve">ExposureClass: ✗ </w:t>
      </w:r>
      <w:r>
        <w:br/>
      </w:r>
      <w:r>
        <w:t xml:space="preserve"> •  #25=IfcPropertySingleValue('ExposureClass','Classification of exposure to environmental conditions, usually specified in accordance with the concrete design code which is applied in the project',IfcLabel('XC1'),$) </w:t>
      </w:r>
      <w:r>
        <w:br/>
      </w:r>
      <w:r>
        <w:t xml:space="preserve"> •  #1078=IfcPropertySingleValue('ExposureClass',$,IfcLabel('XC2'),$) </w:t>
      </w:r>
      <w:r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Obj: 2</w:t>
      </w:r>
    </w:p>
    <w:p>
      <w:r>
        <w:rPr>
          <w:rFonts w:ascii="Times New Roman" w:hAnsi="Times New Roman"/>
          <w:sz w:val="22"/>
        </w:rPr>
        <w:t xml:space="preserve">Compartimentation: ✗ </w:t>
      </w:r>
      <w:r>
        <w:br/>
      </w:r>
      <w:r>
        <w:t xml:space="preserve"> •  property not found in OBJ</w:t>
        <w:br/>
      </w:r>
      <w:r>
        <w:br/>
      </w:r>
      <w: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3</w:t>
      </w:r>
    </w:p>
    <w:p>
      <w:r>
        <w:rPr>
          <w:rFonts w:ascii="Times New Roman" w:hAnsi="Times New Roman"/>
          <w:sz w:val="22"/>
        </w:rPr>
        <w:t xml:space="preserve">FireRating: ✗ </w:t>
      </w:r>
      <w:r>
        <w:br/>
      </w:r>
      <w:r>
        <w:t xml:space="preserve"> •  property not found in COST ITEM</w:t>
        <w:br/>
      </w:r>
      <w:r>
        <w:br/>
      </w:r>
      <w:r>
        <w:t xml:space="preserve">ReinforcementVolumeRatio: ✗ </w:t>
      </w:r>
      <w:r>
        <w:br/>
      </w:r>
      <w:r>
        <w:t xml:space="preserve"> •  property not found in COST ITEM</w:t>
        <w:br/>
      </w:r>
      <w:r>
        <w:br/>
      </w:r>
      <w:r>
        <w:t xml:space="preserve">ReinforcementStrengthClass: ✗ </w:t>
      </w:r>
      <w:r>
        <w:br/>
      </w:r>
      <w:r>
        <w:t xml:space="preserve"> •  property not found in COST ITEM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 and Obj: 3</w:t>
      </w:r>
    </w:p>
    <w:p>
      <w:r>
        <w:rPr>
          <w:rFonts w:ascii="Times New Roman" w:hAnsi="Times New Roman"/>
          <w:sz w:val="22"/>
        </w:rPr>
        <w:t xml:space="preserve">ThermalTrasmittance: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AcousticRating: ✗ </w:t>
      </w:r>
      <w:r>
        <w:br/>
      </w:r>
      <w:r>
        <w:t xml:space="preserve"> •  property not found in OBJ and COST ITEM</w:t>
        <w:br/>
      </w:r>
      <w:r>
        <w:br/>
      </w:r>
      <w:r>
        <w:t xml:space="preserve">PitchAngle: ✗ </w:t>
      </w:r>
      <w:r>
        <w:br/>
      </w:r>
      <w:r>
        <w:t xml:space="preserve"> •  property not found in OBJ and COST ITEM</w:t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