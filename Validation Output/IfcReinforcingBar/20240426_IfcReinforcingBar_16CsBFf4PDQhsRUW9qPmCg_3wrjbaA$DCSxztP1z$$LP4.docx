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16CsBFf4PDQhsRUW9qPmCg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base:MUR_STR_CA_30_CA30:154556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16CsBFf4PDQhsRUW9qPmCg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