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3qgEayMZ55yxnk8LFa1i65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base:MUR_STR_CA_30_CA30:139491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3qgEayMZ55yxnk8LFa1i65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