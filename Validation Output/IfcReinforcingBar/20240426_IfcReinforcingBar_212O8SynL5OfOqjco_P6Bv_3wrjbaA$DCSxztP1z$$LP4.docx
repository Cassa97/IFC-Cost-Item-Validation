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212O8SynL5OfOqjco_P6Bv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base:MUR_STR_CA_30_CA30:137849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212O8SynL5OfOqjco_P6Bv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