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1sm_GUAnj8mBnFLn7Qxzzx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base:MUR_STR_CA_30_CA30:152817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1sm_GUAnj8mBnFLn7Qxzzx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